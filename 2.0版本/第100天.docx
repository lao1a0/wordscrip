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第100天</w:t>
      </w:r>
    </w:p>
    <w:p>
      <w:pPr>
        <w:pStyle w:val="Heading2"/>
      </w:pPr>
      <w:r>
        <w:t>通牒（tōng dié）diplomatic note</w:t>
      </w:r>
    </w:p>
    <w:p>
      <w:r>
        <w:t>[基本解释]</w:t>
      </w:r>
    </w:p>
    <w:p>
      <w:r>
        <w:t>一个国家通知另一个国家并要求对方答复的文书：最后～。</w:t>
      </w:r>
    </w:p>
    <w:p>
      <w:r>
        <w:t>[内容]</w:t>
      </w:r>
    </w:p>
    <w:p>
      <w:r>
        <w:t>书面通知。 清 平步青 《霞外攟屑·论文上·小仓山房文集》：“ 王 深然之，缮稿数千言，通牒大府。”一个政权通知另一个政权并要求对方答复的文书。 瞿秋白 《乱弹·新英雄》：“所谓‘战略上的退却’就等于 日本 最后通牒所要求的退却，而且还要倍一倍。” 管桦 《将军河》第一部第三章：“这一段话很像最后通牒，又像宣战之前的口头通知，也有点叫阵的意味。”</w:t>
      </w:r>
    </w:p>
    <w:p>
      <w:r>
        <w:t>[例句]</w:t>
      </w:r>
    </w:p>
    <w:p>
      <w:r>
        <w:t>1、他们向伊拉克发出最后通牒。    2、 这简直是赤裸裸的最后通牒！    3、 战争一旦爆发或收到傲慢无礼的最后通牒时，我们应立即反击，这是极为重要的。    4、 最后通牒规定的期限到明天中午截止。</w:t>
      </w:r>
    </w:p>
    <w:p>
      <w:r>
        <w:t>[来源]</w:t>
      </w:r>
    </w:p>
    <w:p>
      <w:r/>
    </w:p>
    <w:p>
      <w:r>
        <w:t>[近义词]</w:t>
      </w:r>
    </w:p>
    <w:p>
      <w:r/>
    </w:p>
    <w:p>
      <w:r>
        <w:t>[反义词]</w:t>
      </w:r>
    </w:p>
    <w:p>
      <w:r/>
    </w:p>
    <w:p>
      <w:pPr>
        <w:pStyle w:val="Heading2"/>
      </w:pPr>
      <w:r>
        <w:t>装订（zhuāng dìng）binding; bookbinding</w:t>
      </w:r>
    </w:p>
    <w:p>
      <w:r>
        <w:t>[基本解释]</w:t>
      </w:r>
    </w:p>
    <w:p>
      <w:r>
        <w:t>把零散的书页或纸张加工成本子：～成册。～车间。</w:t>
      </w:r>
    </w:p>
    <w:p>
      <w:r>
        <w:t>[内容]</w:t>
      </w:r>
    </w:p>
    <w:p>
      <w:r>
        <w:t>亦作“ 装钉 ”。把零散书页或纸张加工成本子，一般包括折页、订本、包封和裁切等过程。 清 龙启瑞 《上梅伯言先生书》：“先生及 伯韩 、 少鹤 皆二卷，而 少鹤 及同乡 苏虚谷 之词，合鄙作共为一卷，凡十卷，今已装钉印行。”《二十年目睹之怪现状》第二一回：“只见他那屋里罗列着许多书，也有包好的，也有未曾包好的，还有不曾装订的。” 鲁迅 《书信集·致李小峰》：“﹝《两地书》﹞印后也不必装订，只要托装订局迭好，由我自己去订去。”</w:t>
      </w:r>
    </w:p>
    <w:p>
      <w:r>
        <w:t>[例句]</w:t>
      </w:r>
    </w:p>
    <w:p>
      <w:r>
        <w:t>1、他在装订一本新书。    2、 藏书包括系列出版物各期的装订和流通管理。    3、 印刷完后,那本书被装订成册。    4、 用布面装订的书籍</w:t>
      </w:r>
    </w:p>
    <w:p>
      <w:r>
        <w:t>[来源]</w:t>
      </w:r>
    </w:p>
    <w:p>
      <w:r/>
    </w:p>
    <w:p>
      <w:r>
        <w:t>[近义词]</w:t>
      </w:r>
    </w:p>
    <w:p>
      <w:r/>
    </w:p>
    <w:p>
      <w:r>
        <w:t>[反义词]</w:t>
      </w:r>
    </w:p>
    <w:p>
      <w:r/>
    </w:p>
    <w:p>
      <w:pPr>
        <w:pStyle w:val="Heading2"/>
      </w:pPr>
      <w:r>
        <w:t>文牍（）</w:t>
      </w:r>
    </w:p>
    <w:p>
      <w:r>
        <w:t>[基本解释]</w:t>
      </w:r>
    </w:p>
    <w:p>
      <w:r/>
    </w:p>
    <w:p>
      <w:r>
        <w:t>[内容]</w:t>
      </w:r>
    </w:p>
    <w:p>
      <w:r/>
    </w:p>
    <w:p>
      <w:r>
        <w:t>[例句]</w:t>
      </w:r>
    </w:p>
    <w:p>
      <w:r/>
    </w:p>
    <w:p>
      <w:r>
        <w:t>[来源]</w:t>
      </w:r>
    </w:p>
    <w:p>
      <w:r/>
    </w:p>
    <w:p>
      <w:r>
        <w:t>[近义词]</w:t>
      </w:r>
    </w:p>
    <w:p>
      <w:r/>
    </w:p>
    <w:p>
      <w:r>
        <w:t>[反义词]</w:t>
      </w:r>
    </w:p>
    <w:p>
      <w:r/>
    </w:p>
    <w:p>
      <w:pPr>
        <w:pStyle w:val="Heading2"/>
      </w:pPr>
      <w:r>
        <w:t>亵渎（）</w:t>
      </w:r>
    </w:p>
    <w:p>
      <w:r>
        <w:t>[基本解释]</w:t>
      </w:r>
    </w:p>
    <w:p>
      <w:r/>
    </w:p>
    <w:p>
      <w:r>
        <w:t>[内容]</w:t>
      </w:r>
    </w:p>
    <w:p>
      <w:r/>
    </w:p>
    <w:p>
      <w:r>
        <w:t>[例句]</w:t>
      </w:r>
    </w:p>
    <w:p>
      <w:r/>
    </w:p>
    <w:p>
      <w:r>
        <w:t>[来源]</w:t>
      </w:r>
    </w:p>
    <w:p>
      <w:r/>
    </w:p>
    <w:p>
      <w:r>
        <w:t>[近义词]</w:t>
      </w:r>
    </w:p>
    <w:p>
      <w:r/>
    </w:p>
    <w:p>
      <w:r>
        <w:t>[反义词]</w:t>
      </w:r>
    </w:p>
    <w:p>
      <w:r/>
    </w:p>
    <w:p>
      <w:pPr>
        <w:pStyle w:val="Heading2"/>
      </w:pPr>
      <w:r>
        <w:t>渎职（）</w:t>
      </w:r>
    </w:p>
    <w:p>
      <w:r>
        <w:t>[基本解释]</w:t>
      </w:r>
    </w:p>
    <w:p>
      <w:r/>
    </w:p>
    <w:p>
      <w:r>
        <w:t>[内容]</w:t>
      </w:r>
    </w:p>
    <w:p>
      <w:r/>
    </w:p>
    <w:p>
      <w:r>
        <w:t>[例句]</w:t>
      </w:r>
    </w:p>
    <w:p>
      <w:r/>
    </w:p>
    <w:p>
      <w:r>
        <w:t>[来源]</w:t>
      </w:r>
    </w:p>
    <w:p>
      <w:r/>
    </w:p>
    <w:p>
      <w:r>
        <w:t>[近义词]</w:t>
      </w:r>
    </w:p>
    <w:p>
      <w:r/>
    </w:p>
    <w:p>
      <w:r>
        <w:t>[反义词]</w:t>
      </w:r>
    </w:p>
    <w:p>
      <w:r/>
    </w:p>
    <w:p>
      <w:r>
        <w:br w:type="page"/>
      </w:r>
    </w:p>
    <w:sectPr w:rsidR="00FC693F" w:rsidRPr="0006063C" w:rsidSect="000346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